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E0" w:rsidRDefault="00B84AE0" w:rsidP="00B84AE0">
      <w:pPr>
        <w:pStyle w:val="Heading1"/>
      </w:pPr>
      <w:r>
        <w:t>C Functions - Detailed Notes</w:t>
      </w:r>
    </w:p>
    <w:p w:rsidR="00B84AE0" w:rsidRDefault="00B84AE0" w:rsidP="00B84AE0">
      <w:pPr>
        <w:pStyle w:val="Heading2"/>
      </w:pPr>
      <w:r>
        <w:t>Introduction to Functions</w:t>
      </w:r>
    </w:p>
    <w:p w:rsidR="00B84AE0" w:rsidRDefault="00B84AE0" w:rsidP="00B84AE0">
      <w:pPr>
        <w:pStyle w:val="NormalWeb"/>
      </w:pPr>
      <w:r>
        <w:t>Functions in C are blocks of code that perform a specific task. They help in modularizing the code, making it reusable and easier to manage.</w:t>
      </w:r>
    </w:p>
    <w:p w:rsidR="00B84AE0" w:rsidRDefault="00B84AE0" w:rsidP="00B84AE0">
      <w:pPr>
        <w:pStyle w:val="Heading2"/>
      </w:pPr>
      <w:r>
        <w:t>Advantages of Using Functions</w:t>
      </w:r>
    </w:p>
    <w:p w:rsidR="00B84AE0" w:rsidRDefault="00B84AE0" w:rsidP="00B84AE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Code Reusability: Functions allow us to use the same code multiple times without rewriting it.</w:t>
      </w:r>
    </w:p>
    <w:p w:rsidR="00B84AE0" w:rsidRDefault="00B84AE0" w:rsidP="00B84AE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Modularization: Helps in organizing code into smaller, manageable sections.</w:t>
      </w:r>
    </w:p>
    <w:p w:rsidR="00B84AE0" w:rsidRDefault="00B84AE0" w:rsidP="00B84AE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Easier Debugging: Makes it easier to isolate and fix bugs.</w:t>
      </w:r>
    </w:p>
    <w:p w:rsidR="00B84AE0" w:rsidRDefault="00B84AE0" w:rsidP="00B84AE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Improved Readability: Reduces complexity and enhances clarity.</w:t>
      </w:r>
    </w:p>
    <w:p w:rsidR="00B84AE0" w:rsidRDefault="00B84AE0" w:rsidP="00B84AE0">
      <w:pPr>
        <w:pStyle w:val="Heading2"/>
      </w:pPr>
      <w:r>
        <w:t>Types of Functions in C</w:t>
      </w:r>
    </w:p>
    <w:p w:rsidR="00B84AE0" w:rsidRDefault="00B84AE0" w:rsidP="00B84AE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Library Functions (Built-in Functions)</w:t>
      </w:r>
      <w:r>
        <w:t xml:space="preserve"> </w:t>
      </w:r>
    </w:p>
    <w:p w:rsidR="00B84AE0" w:rsidRDefault="00B84AE0" w:rsidP="00B84AE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Functions provided by standard C libraries, such as </w:t>
      </w:r>
      <w:proofErr w:type="spellStart"/>
      <w:proofErr w:type="gramStart"/>
      <w:r>
        <w:rPr>
          <w:rStyle w:val="HTMLCode"/>
          <w:rFonts w:eastAsiaTheme="minorEastAsia"/>
        </w:rPr>
        <w:t>printf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scanf</w:t>
      </w:r>
      <w:proofErr w:type="spellEnd"/>
      <w:r>
        <w:rPr>
          <w:rStyle w:val="HTMLCode"/>
          <w:rFonts w:eastAsiaTheme="minorEastAsia"/>
        </w:rPr>
        <w:t>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strlen</w:t>
      </w:r>
      <w:proofErr w:type="spellEnd"/>
      <w:r>
        <w:rPr>
          <w:rStyle w:val="HTMLCode"/>
          <w:rFonts w:eastAsiaTheme="minorEastAsia"/>
        </w:rPr>
        <w:t>()</w:t>
      </w:r>
      <w:r>
        <w:t xml:space="preserve">, </w:t>
      </w:r>
      <w:proofErr w:type="spellStart"/>
      <w:r>
        <w:rPr>
          <w:rStyle w:val="HTMLCode"/>
          <w:rFonts w:eastAsiaTheme="minorEastAsia"/>
        </w:rPr>
        <w:t>sqrt</w:t>
      </w:r>
      <w:proofErr w:type="spellEnd"/>
      <w:r>
        <w:rPr>
          <w:rStyle w:val="HTMLCode"/>
          <w:rFonts w:eastAsiaTheme="minorEastAsia"/>
        </w:rPr>
        <w:t>()</w:t>
      </w:r>
      <w:r>
        <w:t>, etc.</w:t>
      </w:r>
    </w:p>
    <w:p w:rsidR="00B84AE0" w:rsidRDefault="00B84AE0" w:rsidP="00B84AE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User-Defined Functions</w:t>
      </w:r>
      <w:r>
        <w:t xml:space="preserve"> </w:t>
      </w:r>
    </w:p>
    <w:p w:rsidR="00B84AE0" w:rsidRDefault="00B84AE0" w:rsidP="00B84AE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Functions created by the programmer to perform specific tasks.</w:t>
      </w:r>
    </w:p>
    <w:p w:rsidR="00B84AE0" w:rsidRDefault="00B84AE0" w:rsidP="00B84AE0">
      <w:pPr>
        <w:pStyle w:val="Heading3"/>
      </w:pPr>
      <w:r>
        <w:t>Types of User-Defined Functions</w:t>
      </w:r>
    </w:p>
    <w:p w:rsidR="00B84AE0" w:rsidRDefault="00B84AE0" w:rsidP="00B84AE0">
      <w:pPr>
        <w:pStyle w:val="NormalWeb"/>
      </w:pPr>
      <w:r>
        <w:t>There are four types of user-defined functions in C:</w:t>
      </w:r>
    </w:p>
    <w:p w:rsidR="00B84AE0" w:rsidRDefault="00B84AE0" w:rsidP="00B84AE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Function with no arguments and no return value</w:t>
      </w:r>
      <w:r>
        <w:t xml:space="preserve"> 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greet() {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("Hello, World!\n");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Function with arguments and no return value</w:t>
      </w:r>
      <w:r>
        <w:t xml:space="preserve"> 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display(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 {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("Number: %d\n",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Function with no arguments but returns a value</w:t>
      </w:r>
      <w:r>
        <w:t xml:space="preserve"> 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getValue</w:t>
      </w:r>
      <w:proofErr w:type="spellEnd"/>
      <w:r>
        <w:rPr>
          <w:rStyle w:val="HTMLCode"/>
        </w:rPr>
        <w:t>() {</w:t>
      </w:r>
      <w:bookmarkStart w:id="0" w:name="_GoBack"/>
      <w:bookmarkEnd w:id="0"/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42;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Function with arguments and returns a value</w:t>
      </w:r>
      <w:r>
        <w:t xml:space="preserve"> 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 {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return a + b;</w:t>
      </w:r>
    </w:p>
    <w:p w:rsidR="00B84AE0" w:rsidRDefault="00B84AE0" w:rsidP="00B84AE0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Heading2"/>
      </w:pPr>
      <w:r>
        <w:lastRenderedPageBreak/>
        <w:t>Function Declaration, Definition, and Calling</w:t>
      </w:r>
    </w:p>
    <w:p w:rsidR="00B84AE0" w:rsidRDefault="00B84AE0" w:rsidP="00B84AE0">
      <w:pPr>
        <w:pStyle w:val="Heading3"/>
      </w:pPr>
      <w:r>
        <w:t>1. Function Declaration (Prototype)</w:t>
      </w:r>
    </w:p>
    <w:p w:rsidR="00B84AE0" w:rsidRDefault="00B84AE0" w:rsidP="00B84AE0">
      <w:pPr>
        <w:pStyle w:val="NormalWeb"/>
      </w:pPr>
      <w:r>
        <w:t>A function must be declared before it is used.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parameter_list</w:t>
      </w:r>
      <w:proofErr w:type="spellEnd"/>
      <w:r>
        <w:rPr>
          <w:rStyle w:val="HTMLCode"/>
        </w:rPr>
        <w:t>);</w:t>
      </w:r>
    </w:p>
    <w:p w:rsidR="00B84AE0" w:rsidRDefault="00B84AE0" w:rsidP="00B84AE0">
      <w:pPr>
        <w:pStyle w:val="NormalWeb"/>
      </w:pPr>
      <w:r>
        <w:t>Example: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);</w:t>
      </w:r>
    </w:p>
    <w:p w:rsidR="00B84AE0" w:rsidRDefault="00B84AE0" w:rsidP="00B84AE0">
      <w:pPr>
        <w:pStyle w:val="Heading3"/>
      </w:pPr>
      <w:r>
        <w:t>2. Function Definition</w:t>
      </w:r>
    </w:p>
    <w:p w:rsidR="00B84AE0" w:rsidRDefault="00B84AE0" w:rsidP="00B84AE0">
      <w:pPr>
        <w:pStyle w:val="NormalWeb"/>
      </w:pPr>
      <w:r>
        <w:t>Defines what the function does.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function_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parameter_list</w:t>
      </w:r>
      <w:proofErr w:type="spellEnd"/>
      <w:r>
        <w:rPr>
          <w:rStyle w:val="HTMLCode"/>
        </w:rPr>
        <w:t>) {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 xml:space="preserve">    // Function body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value;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NormalWeb"/>
      </w:pPr>
      <w:r>
        <w:t>Example: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add(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a,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b) {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a + b;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Heading3"/>
      </w:pPr>
      <w:r>
        <w:t>3. Function Call</w:t>
      </w:r>
    </w:p>
    <w:p w:rsidR="00B84AE0" w:rsidRDefault="00B84AE0" w:rsidP="00B84AE0">
      <w:pPr>
        <w:pStyle w:val="NormalWeb"/>
      </w:pPr>
      <w:r>
        <w:t>A function is called by using its name followed by arguments.</w:t>
      </w:r>
    </w:p>
    <w:p w:rsidR="00B84AE0" w:rsidRDefault="00B84AE0" w:rsidP="00B84AE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result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function_name</w:t>
      </w:r>
      <w:proofErr w:type="spellEnd"/>
      <w:r>
        <w:rPr>
          <w:rStyle w:val="HTMLCode"/>
        </w:rPr>
        <w:t>(arguments);</w:t>
      </w:r>
    </w:p>
    <w:p w:rsidR="00B84AE0" w:rsidRDefault="00B84AE0" w:rsidP="00B84AE0">
      <w:pPr>
        <w:pStyle w:val="NormalWeb"/>
      </w:pPr>
      <w:r>
        <w:t>Example: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sum = add(5, 10);</w:t>
      </w:r>
    </w:p>
    <w:p w:rsidR="00B84AE0" w:rsidRDefault="00B84AE0" w:rsidP="00B84AE0">
      <w:pPr>
        <w:pStyle w:val="Heading2"/>
      </w:pPr>
      <w:r>
        <w:t>Function Parameters and Arguments</w:t>
      </w:r>
    </w:p>
    <w:p w:rsidR="00B84AE0" w:rsidRDefault="00B84AE0" w:rsidP="00B84AE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Formal Parameters</w:t>
      </w:r>
      <w:r>
        <w:t>: Declared in the function definition.</w:t>
      </w:r>
    </w:p>
    <w:p w:rsidR="00B84AE0" w:rsidRDefault="00B84AE0" w:rsidP="00B84AE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Actual Arguments</w:t>
      </w:r>
      <w:r>
        <w:t>: Passed during function call.</w:t>
      </w:r>
    </w:p>
    <w:p w:rsidR="00B84AE0" w:rsidRDefault="00B84AE0" w:rsidP="00B84AE0">
      <w:pPr>
        <w:pStyle w:val="Heading3"/>
      </w:pPr>
      <w:r>
        <w:t>Types of Function Arguments</w:t>
      </w:r>
    </w:p>
    <w:p w:rsidR="00B84AE0" w:rsidRDefault="00B84AE0" w:rsidP="00B84AE0">
      <w:pPr>
        <w:pStyle w:val="NormalWeb"/>
        <w:numPr>
          <w:ilvl w:val="0"/>
          <w:numId w:val="14"/>
        </w:numPr>
      </w:pPr>
      <w:r>
        <w:rPr>
          <w:rStyle w:val="Strong"/>
        </w:rPr>
        <w:t>Call by Value</w:t>
      </w:r>
      <w:r>
        <w:t xml:space="preserve"> (Default in C)</w:t>
      </w:r>
    </w:p>
    <w:p w:rsidR="00B84AE0" w:rsidRDefault="00B84AE0" w:rsidP="00B84AE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 copy of the actual argument is passed.</w:t>
      </w:r>
    </w:p>
    <w:p w:rsidR="00B84AE0" w:rsidRDefault="00B84AE0" w:rsidP="00B84AE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Changes inside the function do not affect the original value.</w:t>
      </w:r>
    </w:p>
    <w:p w:rsidR="00B84AE0" w:rsidRDefault="00B84AE0" w:rsidP="00B84AE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Example:</w:t>
      </w:r>
    </w:p>
    <w:p w:rsidR="00B84AE0" w:rsidRDefault="00B84AE0" w:rsidP="00B84AE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modify(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x) {</w:t>
      </w:r>
    </w:p>
    <w:p w:rsidR="00B84AE0" w:rsidRDefault="00B84AE0" w:rsidP="00B84AE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x = 10;</w:t>
      </w:r>
    </w:p>
    <w:p w:rsidR="00B84AE0" w:rsidRDefault="00B84AE0" w:rsidP="00B84AE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NormalWeb"/>
        <w:numPr>
          <w:ilvl w:val="0"/>
          <w:numId w:val="14"/>
        </w:numPr>
      </w:pPr>
      <w:r>
        <w:rPr>
          <w:rStyle w:val="Strong"/>
        </w:rPr>
        <w:t>Call by Reference</w:t>
      </w:r>
      <w:r>
        <w:t xml:space="preserve"> (Using Pointers)</w:t>
      </w:r>
    </w:p>
    <w:p w:rsidR="00B84AE0" w:rsidRDefault="00B84AE0" w:rsidP="00B84AE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The address of the actual argument is passed.</w:t>
      </w:r>
    </w:p>
    <w:p w:rsidR="00B84AE0" w:rsidRDefault="00B84AE0" w:rsidP="00B84AE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Changes inside the function affect the original value.</w:t>
      </w:r>
    </w:p>
    <w:p w:rsidR="00B84AE0" w:rsidRDefault="00B84AE0" w:rsidP="00B84AE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Example:</w:t>
      </w:r>
    </w:p>
    <w:p w:rsidR="00B84AE0" w:rsidRDefault="00B84AE0" w:rsidP="00B84AE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modify(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*x) {</w:t>
      </w:r>
    </w:p>
    <w:p w:rsidR="00B84AE0" w:rsidRDefault="00B84AE0" w:rsidP="00B84AE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*x = 10;</w:t>
      </w:r>
    </w:p>
    <w:p w:rsidR="00B84AE0" w:rsidRDefault="00B84AE0" w:rsidP="00B84AE0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Heading2"/>
      </w:pPr>
      <w:r>
        <w:t>Recursive Functions</w:t>
      </w:r>
    </w:p>
    <w:p w:rsidR="00B84AE0" w:rsidRDefault="00B84AE0" w:rsidP="00B84AE0">
      <w:pPr>
        <w:pStyle w:val="NormalWeb"/>
      </w:pPr>
      <w:r>
        <w:t>A function that calls itself is called a recursive function. Example: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factorial(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n) {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(n == 0) return 1;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 * factorial(n - 1);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Heading2"/>
      </w:pPr>
      <w:r>
        <w:t>Storage Classes in Functions</w:t>
      </w:r>
    </w:p>
    <w:p w:rsidR="00B84AE0" w:rsidRDefault="00B84AE0" w:rsidP="00B84AE0">
      <w:pPr>
        <w:pStyle w:val="NormalWeb"/>
      </w:pPr>
      <w:r>
        <w:t>Storage classes define the scope, lifetime, and visibility of variables in functions.</w:t>
      </w:r>
    </w:p>
    <w:p w:rsidR="00B84AE0" w:rsidRDefault="00B84AE0" w:rsidP="00B84AE0">
      <w:pPr>
        <w:pStyle w:val="NormalWeb"/>
        <w:numPr>
          <w:ilvl w:val="0"/>
          <w:numId w:val="15"/>
        </w:numPr>
      </w:pPr>
      <w:r>
        <w:rPr>
          <w:rStyle w:val="Strong"/>
        </w:rPr>
        <w:t>Auto (Automatic Storage Class)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Default storage class for local variables.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Limited to the function in which it is declared.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Example: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function() {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auto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x = 10; // Local variable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("%d\n", x);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NormalWeb"/>
        <w:numPr>
          <w:ilvl w:val="0"/>
          <w:numId w:val="15"/>
        </w:numPr>
      </w:pPr>
      <w:r>
        <w:rPr>
          <w:rStyle w:val="Strong"/>
        </w:rPr>
        <w:t>Static (Static Storage Class)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Retains value between function calls.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Example: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counter() {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static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count = 0;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count++;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>("Count: %d\n", count);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NormalWeb"/>
        <w:numPr>
          <w:ilvl w:val="0"/>
          <w:numId w:val="15"/>
        </w:numPr>
      </w:pPr>
      <w:r>
        <w:rPr>
          <w:rStyle w:val="Strong"/>
        </w:rPr>
        <w:t>Extern (External Storage Class)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Used to refer to a global variable defined outside the function.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Example: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extern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globalVar</w:t>
      </w:r>
      <w:proofErr w:type="spellEnd"/>
      <w:r>
        <w:rPr>
          <w:rStyle w:val="HTMLCode"/>
        </w:rPr>
        <w:t>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function() {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("%d\n", </w:t>
      </w:r>
      <w:proofErr w:type="spellStart"/>
      <w:r>
        <w:rPr>
          <w:rStyle w:val="HTMLCode"/>
        </w:rPr>
        <w:t>globalVar</w:t>
      </w:r>
      <w:proofErr w:type="spellEnd"/>
      <w:r>
        <w:rPr>
          <w:rStyle w:val="HTMLCode"/>
        </w:rPr>
        <w:t>);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B84AE0" w:rsidRDefault="00B84AE0" w:rsidP="00B84AE0">
      <w:pPr>
        <w:pStyle w:val="NormalWeb"/>
        <w:numPr>
          <w:ilvl w:val="0"/>
          <w:numId w:val="15"/>
        </w:numPr>
      </w:pPr>
      <w:r>
        <w:rPr>
          <w:rStyle w:val="Strong"/>
        </w:rPr>
        <w:t>Register (Register Storage Class)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Suggests that the variable be stored in a CPU register for quick access.</w:t>
      </w:r>
    </w:p>
    <w:p w:rsidR="00B84AE0" w:rsidRDefault="00B84AE0" w:rsidP="00B84AE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Example: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void function() {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register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fastVar</w:t>
      </w:r>
      <w:proofErr w:type="spellEnd"/>
      <w:r>
        <w:rPr>
          <w:rStyle w:val="HTMLCode"/>
        </w:rPr>
        <w:t xml:space="preserve"> = 5;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printf</w:t>
      </w:r>
      <w:proofErr w:type="spellEnd"/>
      <w:r>
        <w:rPr>
          <w:rStyle w:val="HTMLCode"/>
        </w:rPr>
        <w:t xml:space="preserve">("%d\n", </w:t>
      </w:r>
      <w:proofErr w:type="spellStart"/>
      <w:r>
        <w:rPr>
          <w:rStyle w:val="HTMLCode"/>
        </w:rPr>
        <w:t>fastVar</w:t>
      </w:r>
      <w:proofErr w:type="spellEnd"/>
      <w:r>
        <w:rPr>
          <w:rStyle w:val="HTMLCode"/>
        </w:rPr>
        <w:t>);</w:t>
      </w:r>
    </w:p>
    <w:p w:rsidR="00B84AE0" w:rsidRDefault="00B84AE0" w:rsidP="00B84AE0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>}</w:t>
      </w:r>
    </w:p>
    <w:p w:rsidR="00B84AE0" w:rsidRDefault="00B84AE0" w:rsidP="00B84AE0">
      <w:pPr>
        <w:pStyle w:val="Heading2"/>
      </w:pPr>
      <w:r>
        <w:t>Inline Functions in C</w:t>
      </w:r>
    </w:p>
    <w:p w:rsidR="00B84AE0" w:rsidRDefault="00B84AE0" w:rsidP="00B84AE0">
      <w:pPr>
        <w:pStyle w:val="NormalWeb"/>
      </w:pPr>
      <w:r>
        <w:t xml:space="preserve">C does not support inline functions explicitly, but </w:t>
      </w:r>
      <w:r>
        <w:rPr>
          <w:rStyle w:val="HTMLCode"/>
        </w:rPr>
        <w:t>#define</w:t>
      </w:r>
      <w:r>
        <w:t xml:space="preserve"> macros can be used to achieve similar behavior. Example:</w:t>
      </w:r>
    </w:p>
    <w:p w:rsidR="00B84AE0" w:rsidRDefault="00B84AE0" w:rsidP="00B84AE0">
      <w:pPr>
        <w:pStyle w:val="HTMLPreformatted"/>
        <w:rPr>
          <w:rStyle w:val="HTMLCode"/>
        </w:rPr>
      </w:pPr>
      <w:r>
        <w:rPr>
          <w:rStyle w:val="HTMLCode"/>
        </w:rPr>
        <w:t>#define SQUARE(x) ((x) * (x))</w:t>
      </w:r>
    </w:p>
    <w:p w:rsidR="00B84AE0" w:rsidRDefault="00B84AE0" w:rsidP="00B84AE0">
      <w:pPr>
        <w:pStyle w:val="Heading2"/>
      </w:pPr>
      <w:r>
        <w:t>Function Pointers</w:t>
      </w:r>
    </w:p>
    <w:p w:rsidR="00B84AE0" w:rsidRDefault="00B84AE0" w:rsidP="00B84AE0">
      <w:pPr>
        <w:pStyle w:val="NormalWeb"/>
      </w:pPr>
      <w:r>
        <w:t>A pointer that points to a function. Example: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(*</w:t>
      </w:r>
      <w:proofErr w:type="spellStart"/>
      <w:r>
        <w:rPr>
          <w:rStyle w:val="HTMLCode"/>
        </w:rPr>
        <w:t>func_ptr</w:t>
      </w:r>
      <w:proofErr w:type="spellEnd"/>
      <w:r>
        <w:rPr>
          <w:rStyle w:val="HTMLCode"/>
        </w:rPr>
        <w:t>)(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>);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func_ptr</w:t>
      </w:r>
      <w:proofErr w:type="spellEnd"/>
      <w:r>
        <w:rPr>
          <w:rStyle w:val="HTMLCode"/>
        </w:rPr>
        <w:t xml:space="preserve"> = add;</w:t>
      </w:r>
    </w:p>
    <w:p w:rsidR="00B84AE0" w:rsidRDefault="00B84AE0" w:rsidP="00B84A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result = </w:t>
      </w:r>
      <w:proofErr w:type="spellStart"/>
      <w:r>
        <w:rPr>
          <w:rStyle w:val="HTMLCode"/>
        </w:rPr>
        <w:t>func_ptr</w:t>
      </w:r>
      <w:proofErr w:type="spellEnd"/>
      <w:r>
        <w:rPr>
          <w:rStyle w:val="HTMLCode"/>
        </w:rPr>
        <w:t>(10, 20);</w:t>
      </w:r>
    </w:p>
    <w:p w:rsidR="007024BF" w:rsidRPr="00B84AE0" w:rsidRDefault="007024BF" w:rsidP="00B84AE0"/>
    <w:sectPr w:rsidR="007024BF" w:rsidRPr="00B84A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8635B4"/>
    <w:multiLevelType w:val="multilevel"/>
    <w:tmpl w:val="0022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824A30"/>
    <w:multiLevelType w:val="multilevel"/>
    <w:tmpl w:val="CD88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A66EB"/>
    <w:multiLevelType w:val="multilevel"/>
    <w:tmpl w:val="058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87C74"/>
    <w:multiLevelType w:val="multilevel"/>
    <w:tmpl w:val="805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2E709B"/>
    <w:multiLevelType w:val="multilevel"/>
    <w:tmpl w:val="72CA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26C2C"/>
    <w:multiLevelType w:val="multilevel"/>
    <w:tmpl w:val="610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B8E"/>
    <w:rsid w:val="007024BF"/>
    <w:rsid w:val="00AA1D8D"/>
    <w:rsid w:val="00B47730"/>
    <w:rsid w:val="00B84AE0"/>
    <w:rsid w:val="00CB0664"/>
    <w:rsid w:val="00DD13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1B8FBDF-6EBD-4E0A-9727-9F66ABCF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4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A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983EDD-FDFC-4B1D-BC7B-5DACE749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 Bharti</cp:lastModifiedBy>
  <cp:revision>2</cp:revision>
  <dcterms:created xsi:type="dcterms:W3CDTF">2025-02-22T11:19:00Z</dcterms:created>
  <dcterms:modified xsi:type="dcterms:W3CDTF">2025-02-22T11:19:00Z</dcterms:modified>
  <cp:category/>
</cp:coreProperties>
</file>